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Document Type: COOKIE</w:t>
      </w:r>
    </w:p>
    <w:p>
      <w:r>
        <w:t>Flavor: Chance</w:t>
      </w:r>
    </w:p>
    <w:p>
      <w:r>
        <w:t>Chips: ez07</w:t>
      </w:r>
    </w:p>
    <w:p>
      <w:r>
        <w:t>Size: Material</w:t>
      </w:r>
    </w:p>
    <w:p>
      <w:r>
        <w:t>Weight: 6829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