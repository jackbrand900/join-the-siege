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Account Number: 9748</w:t>
      </w:r>
    </w:p>
    <w:p>
      <w:r>
        <w:t>Customer Name: Jane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