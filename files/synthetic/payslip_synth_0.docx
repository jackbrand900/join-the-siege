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Document Type: PAYSLIP</w:t>
      </w:r>
    </w:p>
    <w:p>
      <w:r>
        <w:t>Salary: $2248.98</w:t>
      </w:r>
    </w:p>
    <w:p>
      <w:r>
        <w:t>Employee ID: 913870</w:t>
      </w:r>
    </w:p>
    <w:p>
      <w:r>
        <w:t>Pay Date: 03/04/2024</w:t>
      </w:r>
    </w:p>
    <w:p>
      <w:r>
        <w:t>Name: Jane Doe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