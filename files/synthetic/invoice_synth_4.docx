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 Number: 9943</w:t>
      </w:r>
    </w:p>
    <w:p>
      <w:r>
        <w:t>Due Date: 09/22/2024</w:t>
      </w:r>
    </w:p>
    <w:p>
      <w:r>
        <w:t>Invoice Number: 8668</w:t>
      </w:r>
    </w:p>
    <w:p>
      <w:r>
        <w:t>Client Name: Maria Garcia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