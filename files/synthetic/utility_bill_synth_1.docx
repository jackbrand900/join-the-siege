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Name: Maria Garcia</w:t>
      </w:r>
    </w:p>
    <w:p>
      <w:r>
        <w:t>Amount Due: $3718.91</w:t>
      </w:r>
    </w:p>
    <w:p>
      <w:r>
        <w:t>Account Number: 5102</w:t>
      </w:r>
    </w:p>
    <w:p>
      <w:r>
        <w:t>Service Address: 3840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