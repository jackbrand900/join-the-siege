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10/17/2024</w:t>
      </w:r>
    </w:p>
    <w:p>
      <w:r>
        <w:t>Due Date: 12/15/2024</w:t>
      </w:r>
    </w:p>
    <w:p>
      <w:r>
        <w:t>PO Number: 8881</w:t>
      </w:r>
    </w:p>
    <w:p>
      <w:r>
        <w:t>Payment Terms: 1295</w:t>
      </w:r>
    </w:p>
    <w:p>
      <w:r>
        <w:t>Amount Due: $1344.7</w:t>
      </w:r>
    </w:p>
    <w:p>
      <w:r>
        <w:t>Invoice Number: 3788</w:t>
      </w:r>
    </w:p>
    <w:p>
      <w:r>
        <w:t>Client Name: John Smith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