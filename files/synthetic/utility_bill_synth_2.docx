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Amount Due: $3643.18</w:t>
      </w:r>
    </w:p>
    <w:p>
      <w:r>
        <w:t>Customer Name: John Smith</w:t>
      </w:r>
    </w:p>
    <w:p>
      <w:r>
        <w:t>Service Address: 4858</w:t>
      </w:r>
    </w:p>
    <w:p>
      <w:r>
        <w:t>Account Number: 6135</w:t>
      </w:r>
    </w:p>
    <w:p>
      <w:r>
        <w:t>Billing Date: 12/27/2024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