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Employee Id: 191150948</w:t>
      </w:r>
    </w:p>
    <w:p>
      <w:r>
        <w:t>Date: 07/19/2022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