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Type: PAYSLIP</w:t>
      </w:r>
    </w:p>
    <w:p>
      <w:r>
        <w:t>Employee ID: 123343</w:t>
      </w:r>
    </w:p>
    <w:p>
      <w:r>
        <w:t>Pay Date: 04/05/2024</w:t>
      </w:r>
    </w:p>
    <w:p>
      <w:r>
        <w:t>Name: Jane Doe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