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Due Date: 02/14/2024</w:t>
      </w:r>
    </w:p>
    <w:p>
      <w:r>
        <w:t>Amount Due: $3644.16</w:t>
      </w:r>
    </w:p>
    <w:p>
      <w:r>
        <w:t>Client Name: Chris Johnson</w:t>
      </w:r>
    </w:p>
    <w:p>
      <w:r>
        <w:t>Date: 02/08/2024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