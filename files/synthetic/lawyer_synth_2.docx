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LAWYER</w:t>
      </w:r>
    </w:p>
    <w:p>
      <w:r>
        <w:t>Practice: Appear</w:t>
      </w:r>
    </w:p>
    <w:p>
      <w:r>
        <w:t>Name: Zachary Hill</w:t>
      </w:r>
    </w:p>
    <w:p>
      <w:r>
        <w:t>Speciality: 9118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