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Service Address: 5165</w:t>
      </w:r>
    </w:p>
    <w:p>
      <w:r>
        <w:t>Amount Due: $4742.7</w:t>
      </w:r>
    </w:p>
    <w:p>
      <w:r>
        <w:t>Billing Date: 03/16/2024</w:t>
      </w:r>
    </w:p>
    <w:p>
      <w:r>
        <w:t>Customer Name: John Smith</w:t>
      </w:r>
    </w:p>
    <w:p>
      <w:r>
        <w:t>Account Number: 5807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