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Type: COOKIE</w:t>
      </w:r>
    </w:p>
    <w:p>
      <w:r>
        <w:t>Flavor: Ys74</w:t>
      </w:r>
    </w:p>
    <w:p>
      <w:r>
        <w:t>Chips: Position</w:t>
      </w:r>
    </w:p>
    <w:p>
      <w:r>
        <w:t>Size: 8311</w:t>
      </w:r>
    </w:p>
    <w:p>
      <w:r>
        <w:t>Weight: 6740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