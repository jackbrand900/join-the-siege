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Amount Due: $3537.32</w:t>
      </w:r>
    </w:p>
    <w:p>
      <w:r>
        <w:t>Billing Date: 06/01/2024</w:t>
      </w:r>
    </w:p>
    <w:p>
      <w:r>
        <w:t>Customer Name: Maria Garcia</w:t>
      </w:r>
    </w:p>
    <w:p>
      <w:r>
        <w:t>Service Address: 3605</w:t>
      </w:r>
    </w:p>
    <w:p>
      <w:r>
        <w:t>Account Number: 7363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