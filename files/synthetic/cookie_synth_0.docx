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 Type: COOKIE</w:t>
      </w:r>
    </w:p>
    <w:p>
      <w:r>
        <w:t>Flavor: 9113</w:t>
      </w:r>
    </w:p>
    <w:p>
      <w:r>
        <w:t>Chips: 4578</w:t>
      </w:r>
    </w:p>
    <w:p>
      <w:r>
        <w:t>Size: 7338</w:t>
      </w:r>
    </w:p>
    <w:p>
      <w:r>
        <w:t>Weight: Tell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