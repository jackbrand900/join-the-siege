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Payment Terms: 6290</w:t>
      </w:r>
    </w:p>
    <w:p>
      <w:r>
        <w:t>Due Date: 08/11/2024</w:t>
      </w:r>
    </w:p>
    <w:p>
      <w:r>
        <w:t>PO Number: 6791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