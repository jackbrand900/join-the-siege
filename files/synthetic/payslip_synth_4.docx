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PAYSLIP</w:t>
      </w:r>
    </w:p>
    <w:p>
      <w:r>
        <w:t>Name: Chris Johnson</w:t>
      </w:r>
    </w:p>
    <w:p>
      <w:r>
        <w:t>Employee ID: 509217</w:t>
      </w:r>
    </w:p>
    <w:p>
      <w:r>
        <w:t>Pay Date: 09/08/2024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